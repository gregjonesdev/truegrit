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California</w:t>
              <w:br/>
              <w:t>Los Angeles</w:t>
              <w:br/>
              <w:t>192.168.1.1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Texas</w:t>
              <w:br/>
              <w:t>Houston</w:t>
              <w:br/>
              <w:t>10.0.0.1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New York</w:t>
              <w:br/>
              <w:t>New York City</w:t>
              <w:br/>
              <w:t>172.16.0.1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Florida</w:t>
              <w:br/>
              <w:t>Miami</w:t>
              <w:br/>
              <w:t>192.168.0.1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Illinois</w:t>
              <w:br/>
              <w:t>Chicago</w:t>
              <w:br/>
              <w:t>192.168.1.2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Pennsylvania</w:t>
              <w:br/>
              <w:t>Philadelphia</w:t>
              <w:br/>
              <w:t>10.0.0.2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Ohio</w:t>
              <w:br/>
              <w:t>Columbus</w:t>
              <w:br/>
              <w:t>172.16.0.2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Georgia</w:t>
              <w:br/>
              <w:t>Atlanta</w:t>
              <w:br/>
              <w:t>192.168.0.2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North Carolina</w:t>
              <w:br/>
              <w:t>Charlotte</w:t>
              <w:br/>
              <w:t>192.168.1.3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Michigan</w:t>
              <w:br/>
              <w:t>Detroit</w:t>
              <w:br/>
              <w:t>10.0.0.3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New Jersey</w:t>
              <w:br/>
              <w:t>San Francisco</w:t>
              <w:br/>
              <w:t>172.16.0.3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Virginia</w:t>
              <w:br/>
              <w:t>Seattle</w:t>
              <w:br/>
              <w:t>192.168.0.3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Washington</w:t>
              <w:br/>
              <w:t>Boston</w:t>
              <w:br/>
              <w:t>192.168.1.4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Arizona</w:t>
              <w:br/>
              <w:t>Phoenix</w:t>
              <w:br/>
              <w:t>10.0.0.4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Massachusetts</w:t>
              <w:br/>
              <w:t>Nashville</w:t>
              <w:br/>
              <w:t>172.16.0.4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Tennessee</w:t>
              <w:br/>
              <w:t>Indianapolis</w:t>
              <w:br/>
              <w:t>192.168.0.4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Indiana</w:t>
              <w:br/>
              <w:t>St. Louis</w:t>
              <w:br/>
              <w:t>192.168.1.5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Missouri</w:t>
              <w:br/>
              <w:t>Baltimore</w:t>
              <w:br/>
              <w:t>10.0.0.5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Maryland</w:t>
              <w:br/>
              <w:t>Milwaukee</w:t>
              <w:br/>
              <w:t>172.16.0.5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Wisconsin</w:t>
              <w:br/>
              <w:t>Denver</w:t>
              <w:br/>
              <w:t>192.168.0.5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Colorado</w:t>
              <w:br/>
              <w:t>Portland</w:t>
              <w:br/>
              <w:t>192.168.1.6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Minnesota</w:t>
              <w:br/>
              <w:t>Minneapolis</w:t>
              <w:br/>
              <w:t>10.0.0.6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South Carolina</w:t>
              <w:br/>
              <w:t>Tulsa</w:t>
              <w:br/>
              <w:t>172.16.0.6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Alabama</w:t>
              <w:br/>
              <w:t>Cleveland</w:t>
              <w:br/>
              <w:t>192.168.0.6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Louisiana</w:t>
              <w:br/>
              <w:t>Pittsburgh</w:t>
              <w:br/>
              <w:t>192.168.1.7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Kentucky</w:t>
              <w:br/>
              <w:t>Omaha</w:t>
              <w:br/>
              <w:t>10.0.0.7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Oregon</w:t>
              <w:br/>
              <w:t>Las Vegas</w:t>
              <w:br/>
              <w:t>172.16.0.7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Iowa</w:t>
              <w:br/>
              <w:t>Virginia Beach</w:t>
              <w:br/>
              <w:t>192.168.0.7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Oklahoma</w:t>
              <w:br/>
              <w:t>Atlanta</w:t>
              <w:br/>
              <w:t>192.168.1.8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Connecticut</w:t>
              <w:br/>
              <w:t>Cincinnati</w:t>
              <w:br/>
              <w:t>10.0.0.8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